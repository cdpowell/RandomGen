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type</w:t>
            </w:r>
          </w:p>
        </w:tc>
        <w:tc>
          <w:tcPr>
            <w:tcW w:type="dxa" w:w="665"/>
          </w:tcPr>
          <w:p>
            <w:r>
              <w:t>count</w:t>
            </w:r>
          </w:p>
        </w:tc>
        <w:tc>
          <w:tcPr>
            <w:tcW w:type="dxa" w:w="665"/>
          </w:tcPr>
          <w:p>
            <w:r>
              <w:t>min</w:t>
            </w:r>
          </w:p>
        </w:tc>
        <w:tc>
          <w:tcPr>
            <w:tcW w:type="dxa" w:w="665"/>
          </w:tcPr>
          <w:p>
            <w:r>
              <w:t>0.01</w:t>
            </w:r>
          </w:p>
        </w:tc>
        <w:tc>
          <w:tcPr>
            <w:tcW w:type="dxa" w:w="665"/>
          </w:tcPr>
          <w:p>
            <w:r>
              <w:t>0.05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0.25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0.75</w:t>
            </w:r>
          </w:p>
        </w:tc>
        <w:tc>
          <w:tcPr>
            <w:tcW w:type="dxa" w:w="665"/>
          </w:tcPr>
          <w:p>
            <w:r>
              <w:t>0.90</w:t>
            </w:r>
          </w:p>
        </w:tc>
        <w:tc>
          <w:tcPr>
            <w:tcW w:type="dxa" w:w="665"/>
          </w:tcPr>
          <w:p>
            <w:r>
              <w:t>0.95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max</w:t>
            </w:r>
          </w:p>
        </w:tc>
      </w:tr>
      <w:tr>
        <w:tc>
          <w:tcPr>
            <w:tcW w:type="dxa" w:w="665"/>
          </w:tcPr>
          <w:p>
            <w:r>
              <w:t>theoretical</w:t>
            </w:r>
          </w:p>
        </w:tc>
        <w:tc>
          <w:tcPr>
            <w:tcW w:type="dxa" w:w="665"/>
          </w:tcPr>
          <w:p>
            <w:r>
              <w:t>100000</w:t>
            </w:r>
          </w:p>
        </w:tc>
        <w:tc>
          <w:tcPr>
            <w:tcW w:type="dxa" w:w="665"/>
          </w:tcPr>
          <w:p>
            <w:r>
              <w:t>-inf</w:t>
            </w:r>
          </w:p>
        </w:tc>
        <w:tc>
          <w:tcPr>
            <w:tcW w:type="dxa" w:w="665"/>
          </w:tcPr>
          <w:p>
            <w:r>
              <w:t>-2.3263</w:t>
            </w:r>
          </w:p>
        </w:tc>
        <w:tc>
          <w:tcPr>
            <w:tcW w:type="dxa" w:w="665"/>
          </w:tcPr>
          <w:p>
            <w:r>
              <w:t>-1.6449</w:t>
            </w:r>
          </w:p>
        </w:tc>
        <w:tc>
          <w:tcPr>
            <w:tcW w:type="dxa" w:w="665"/>
          </w:tcPr>
          <w:p>
            <w:r>
              <w:t>-1.2816</w:t>
            </w:r>
          </w:p>
        </w:tc>
        <w:tc>
          <w:tcPr>
            <w:tcW w:type="dxa" w:w="665"/>
          </w:tcPr>
          <w:p>
            <w:r>
              <w:t>-0.6745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0.6745</w:t>
            </w:r>
          </w:p>
        </w:tc>
        <w:tc>
          <w:tcPr>
            <w:tcW w:type="dxa" w:w="665"/>
          </w:tcPr>
          <w:p>
            <w:r>
              <w:t>1.2816</w:t>
            </w:r>
          </w:p>
        </w:tc>
        <w:tc>
          <w:tcPr>
            <w:tcW w:type="dxa" w:w="665"/>
          </w:tcPr>
          <w:p>
            <w:r>
              <w:t>1.6449</w:t>
            </w:r>
          </w:p>
        </w:tc>
        <w:tc>
          <w:tcPr>
            <w:tcW w:type="dxa" w:w="665"/>
          </w:tcPr>
          <w:p>
            <w:r>
              <w:t>2.3263</w:t>
            </w:r>
          </w:p>
        </w:tc>
        <w:tc>
          <w:tcPr>
            <w:tcW w:type="dxa" w:w="665"/>
          </w:tcPr>
          <w:p>
            <w:r>
              <w:t>inf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</w:t>
            </w:r>
          </w:p>
        </w:tc>
        <w:tc>
          <w:tcPr>
            <w:tcW w:type="dxa" w:w="665"/>
          </w:tcPr>
          <w:p>
            <w:r>
              <w:t>-2.896</w:t>
            </w:r>
          </w:p>
        </w:tc>
        <w:tc>
          <w:tcPr>
            <w:tcW w:type="dxa" w:w="665"/>
          </w:tcPr>
          <w:p>
            <w:r>
              <w:t>-2.2775</w:t>
            </w:r>
          </w:p>
        </w:tc>
        <w:tc>
          <w:tcPr>
            <w:tcW w:type="dxa" w:w="665"/>
          </w:tcPr>
          <w:p>
            <w:r>
              <w:t>-1.5558</w:t>
            </w:r>
          </w:p>
        </w:tc>
        <w:tc>
          <w:tcPr>
            <w:tcW w:type="dxa" w:w="665"/>
          </w:tcPr>
          <w:p>
            <w:r>
              <w:t>-1.2798</w:t>
            </w:r>
          </w:p>
        </w:tc>
        <w:tc>
          <w:tcPr>
            <w:tcW w:type="dxa" w:w="665"/>
          </w:tcPr>
          <w:p>
            <w:r>
              <w:t>-0.6572</w:t>
            </w:r>
          </w:p>
        </w:tc>
        <w:tc>
          <w:tcPr>
            <w:tcW w:type="dxa" w:w="665"/>
          </w:tcPr>
          <w:p>
            <w:r>
              <w:t>-0.1018</w:t>
            </w:r>
          </w:p>
        </w:tc>
        <w:tc>
          <w:tcPr>
            <w:tcW w:type="dxa" w:w="665"/>
          </w:tcPr>
          <w:p>
            <w:r>
              <w:t>0.6272</w:t>
            </w:r>
          </w:p>
        </w:tc>
        <w:tc>
          <w:tcPr>
            <w:tcW w:type="dxa" w:w="665"/>
          </w:tcPr>
          <w:p>
            <w:r>
              <w:t>1.0787</w:t>
            </w:r>
          </w:p>
        </w:tc>
        <w:tc>
          <w:tcPr>
            <w:tcW w:type="dxa" w:w="665"/>
          </w:tcPr>
          <w:p>
            <w:r>
              <w:t>1.4674</w:t>
            </w:r>
          </w:p>
        </w:tc>
        <w:tc>
          <w:tcPr>
            <w:tcW w:type="dxa" w:w="665"/>
          </w:tcPr>
          <w:p>
            <w:r>
              <w:t>1.7007</w:t>
            </w:r>
          </w:p>
        </w:tc>
        <w:tc>
          <w:tcPr>
            <w:tcW w:type="dxa" w:w="665"/>
          </w:tcPr>
          <w:p>
            <w:r>
              <w:t>2.4368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</w:t>
            </w:r>
          </w:p>
        </w:tc>
        <w:tc>
          <w:tcPr>
            <w:tcW w:type="dxa" w:w="665"/>
          </w:tcPr>
          <w:p>
            <w:r>
              <w:t>-3.0888</w:t>
            </w:r>
          </w:p>
        </w:tc>
        <w:tc>
          <w:tcPr>
            <w:tcW w:type="dxa" w:w="665"/>
          </w:tcPr>
          <w:p>
            <w:r>
              <w:t>-2.2415</w:t>
            </w:r>
          </w:p>
        </w:tc>
        <w:tc>
          <w:tcPr>
            <w:tcW w:type="dxa" w:w="665"/>
          </w:tcPr>
          <w:p>
            <w:r>
              <w:t>-1.6328</w:t>
            </w:r>
          </w:p>
        </w:tc>
        <w:tc>
          <w:tcPr>
            <w:tcW w:type="dxa" w:w="665"/>
          </w:tcPr>
          <w:p>
            <w:r>
              <w:t>-1.2755</w:t>
            </w:r>
          </w:p>
        </w:tc>
        <w:tc>
          <w:tcPr>
            <w:tcW w:type="dxa" w:w="665"/>
          </w:tcPr>
          <w:p>
            <w:r>
              <w:t>-0.6565</w:t>
            </w:r>
          </w:p>
        </w:tc>
        <w:tc>
          <w:tcPr>
            <w:tcW w:type="dxa" w:w="665"/>
          </w:tcPr>
          <w:p>
            <w:r>
              <w:t>-0.0114</w:t>
            </w:r>
          </w:p>
        </w:tc>
        <w:tc>
          <w:tcPr>
            <w:tcW w:type="dxa" w:w="665"/>
          </w:tcPr>
          <w:p>
            <w:r>
              <w:t>0.6509</w:t>
            </w:r>
          </w:p>
        </w:tc>
        <w:tc>
          <w:tcPr>
            <w:tcW w:type="dxa" w:w="665"/>
          </w:tcPr>
          <w:p>
            <w:r>
              <w:t>1.2365</w:t>
            </w:r>
          </w:p>
        </w:tc>
        <w:tc>
          <w:tcPr>
            <w:tcW w:type="dxa" w:w="665"/>
          </w:tcPr>
          <w:p>
            <w:r>
              <w:t>1.5955</w:t>
            </w:r>
          </w:p>
        </w:tc>
        <w:tc>
          <w:tcPr>
            <w:tcW w:type="dxa" w:w="665"/>
          </w:tcPr>
          <w:p>
            <w:r>
              <w:t>2.2979</w:t>
            </w:r>
          </w:p>
        </w:tc>
        <w:tc>
          <w:tcPr>
            <w:tcW w:type="dxa" w:w="665"/>
          </w:tcPr>
          <w:p>
            <w:r>
              <w:t>3.5035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</w:t>
            </w:r>
          </w:p>
        </w:tc>
        <w:tc>
          <w:tcPr>
            <w:tcW w:type="dxa" w:w="665"/>
          </w:tcPr>
          <w:p>
            <w:r>
              <w:t>-3.6088</w:t>
            </w:r>
          </w:p>
        </w:tc>
        <w:tc>
          <w:tcPr>
            <w:tcW w:type="dxa" w:w="665"/>
          </w:tcPr>
          <w:p>
            <w:r>
              <w:t>-2.3404</w:t>
            </w:r>
          </w:p>
        </w:tc>
        <w:tc>
          <w:tcPr>
            <w:tcW w:type="dxa" w:w="665"/>
          </w:tcPr>
          <w:p>
            <w:r>
              <w:t>-1.6633</w:t>
            </w:r>
          </w:p>
        </w:tc>
        <w:tc>
          <w:tcPr>
            <w:tcW w:type="dxa" w:w="665"/>
          </w:tcPr>
          <w:p>
            <w:r>
              <w:t>-1.2992</w:t>
            </w:r>
          </w:p>
        </w:tc>
        <w:tc>
          <w:tcPr>
            <w:tcW w:type="dxa" w:w="665"/>
          </w:tcPr>
          <w:p>
            <w:r>
              <w:t>-0.7122</w:t>
            </w:r>
          </w:p>
        </w:tc>
        <w:tc>
          <w:tcPr>
            <w:tcW w:type="dxa" w:w="665"/>
          </w:tcPr>
          <w:p>
            <w:r>
              <w:t>-0.008</w:t>
            </w:r>
          </w:p>
        </w:tc>
        <w:tc>
          <w:tcPr>
            <w:tcW w:type="dxa" w:w="665"/>
          </w:tcPr>
          <w:p>
            <w:r>
              <w:t>0.6632</w:t>
            </w:r>
          </w:p>
        </w:tc>
        <w:tc>
          <w:tcPr>
            <w:tcW w:type="dxa" w:w="665"/>
          </w:tcPr>
          <w:p>
            <w:r>
              <w:t>1.2819</w:t>
            </w:r>
          </w:p>
        </w:tc>
        <w:tc>
          <w:tcPr>
            <w:tcW w:type="dxa" w:w="665"/>
          </w:tcPr>
          <w:p>
            <w:r>
              <w:t>1.6577</w:t>
            </w:r>
          </w:p>
        </w:tc>
        <w:tc>
          <w:tcPr>
            <w:tcW w:type="dxa" w:w="665"/>
          </w:tcPr>
          <w:p>
            <w:r>
              <w:t>2.2825</w:t>
            </w:r>
          </w:p>
        </w:tc>
        <w:tc>
          <w:tcPr>
            <w:tcW w:type="dxa" w:w="665"/>
          </w:tcPr>
          <w:p>
            <w:r>
              <w:t>4.1055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100000</w:t>
            </w:r>
          </w:p>
        </w:tc>
        <w:tc>
          <w:tcPr>
            <w:tcW w:type="dxa" w:w="665"/>
          </w:tcPr>
          <w:p>
            <w:r>
              <w:t>-4.0246</w:t>
            </w:r>
          </w:p>
        </w:tc>
        <w:tc>
          <w:tcPr>
            <w:tcW w:type="dxa" w:w="665"/>
          </w:tcPr>
          <w:p>
            <w:r>
              <w:t>-2.3321</w:t>
            </w:r>
          </w:p>
        </w:tc>
        <w:tc>
          <w:tcPr>
            <w:tcW w:type="dxa" w:w="665"/>
          </w:tcPr>
          <w:p>
            <w:r>
              <w:t>-1.6541</w:t>
            </w:r>
          </w:p>
        </w:tc>
        <w:tc>
          <w:tcPr>
            <w:tcW w:type="dxa" w:w="665"/>
          </w:tcPr>
          <w:p>
            <w:r>
              <w:t>-1.2818</w:t>
            </w:r>
          </w:p>
        </w:tc>
        <w:tc>
          <w:tcPr>
            <w:tcW w:type="dxa" w:w="665"/>
          </w:tcPr>
          <w:p>
            <w:r>
              <w:t>-0.673</w:t>
            </w:r>
          </w:p>
        </w:tc>
        <w:tc>
          <w:tcPr>
            <w:tcW w:type="dxa" w:w="665"/>
          </w:tcPr>
          <w:p>
            <w:r>
              <w:t>-0.001</w:t>
            </w:r>
          </w:p>
        </w:tc>
        <w:tc>
          <w:tcPr>
            <w:tcW w:type="dxa" w:w="665"/>
          </w:tcPr>
          <w:p>
            <w:r>
              <w:t>0.6724</w:t>
            </w:r>
          </w:p>
        </w:tc>
        <w:tc>
          <w:tcPr>
            <w:tcW w:type="dxa" w:w="665"/>
          </w:tcPr>
          <w:p>
            <w:r>
              <w:t>1.2811</w:t>
            </w:r>
          </w:p>
        </w:tc>
        <w:tc>
          <w:tcPr>
            <w:tcW w:type="dxa" w:w="665"/>
          </w:tcPr>
          <w:p>
            <w:r>
              <w:t>1.6335</w:t>
            </w:r>
          </w:p>
        </w:tc>
        <w:tc>
          <w:tcPr>
            <w:tcW w:type="dxa" w:w="665"/>
          </w:tcPr>
          <w:p>
            <w:r>
              <w:t>2.3195</w:t>
            </w:r>
          </w:p>
        </w:tc>
        <w:tc>
          <w:tcPr>
            <w:tcW w:type="dxa" w:w="665"/>
          </w:tcPr>
          <w:p>
            <w:r>
              <w:t>4.6552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type</w:t>
            </w:r>
          </w:p>
        </w:tc>
        <w:tc>
          <w:tcPr>
            <w:tcW w:type="dxa" w:w="665"/>
          </w:tcPr>
          <w:p>
            <w:r>
              <w:t>count</w:t>
            </w:r>
          </w:p>
        </w:tc>
        <w:tc>
          <w:tcPr>
            <w:tcW w:type="dxa" w:w="665"/>
          </w:tcPr>
          <w:p>
            <w:r>
              <w:t>min</w:t>
            </w:r>
          </w:p>
        </w:tc>
        <w:tc>
          <w:tcPr>
            <w:tcW w:type="dxa" w:w="665"/>
          </w:tcPr>
          <w:p>
            <w:r>
              <w:t>0.01</w:t>
            </w:r>
          </w:p>
        </w:tc>
        <w:tc>
          <w:tcPr>
            <w:tcW w:type="dxa" w:w="665"/>
          </w:tcPr>
          <w:p>
            <w:r>
              <w:t>0.05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0.25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0.75</w:t>
            </w:r>
          </w:p>
        </w:tc>
        <w:tc>
          <w:tcPr>
            <w:tcW w:type="dxa" w:w="665"/>
          </w:tcPr>
          <w:p>
            <w:r>
              <w:t>0.90</w:t>
            </w:r>
          </w:p>
        </w:tc>
        <w:tc>
          <w:tcPr>
            <w:tcW w:type="dxa" w:w="665"/>
          </w:tcPr>
          <w:p>
            <w:r>
              <w:t>0.95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max</w:t>
            </w:r>
          </w:p>
        </w:tc>
      </w:tr>
      <w:tr>
        <w:tc>
          <w:tcPr>
            <w:tcW w:type="dxa" w:w="665"/>
          </w:tcPr>
          <w:p>
            <w:r>
              <w:t>theoretical</w:t>
            </w:r>
          </w:p>
        </w:tc>
        <w:tc>
          <w:tcPr>
            <w:tcW w:type="dxa" w:w="665"/>
          </w:tcPr>
          <w:p>
            <w:r>
              <w:t>100000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0.0101</w:t>
            </w:r>
          </w:p>
        </w:tc>
        <w:tc>
          <w:tcPr>
            <w:tcW w:type="dxa" w:w="665"/>
          </w:tcPr>
          <w:p>
            <w:r>
              <w:t>0.0513</w:t>
            </w:r>
          </w:p>
        </w:tc>
        <w:tc>
          <w:tcPr>
            <w:tcW w:type="dxa" w:w="665"/>
          </w:tcPr>
          <w:p>
            <w:r>
              <w:t>0.1054</w:t>
            </w:r>
          </w:p>
        </w:tc>
        <w:tc>
          <w:tcPr>
            <w:tcW w:type="dxa" w:w="665"/>
          </w:tcPr>
          <w:p>
            <w:r>
              <w:t>0.2877</w:t>
            </w:r>
          </w:p>
        </w:tc>
        <w:tc>
          <w:tcPr>
            <w:tcW w:type="dxa" w:w="665"/>
          </w:tcPr>
          <w:p>
            <w:r>
              <w:t>0.6931</w:t>
            </w:r>
          </w:p>
        </w:tc>
        <w:tc>
          <w:tcPr>
            <w:tcW w:type="dxa" w:w="665"/>
          </w:tcPr>
          <w:p>
            <w:r>
              <w:t>1.3863</w:t>
            </w:r>
          </w:p>
        </w:tc>
        <w:tc>
          <w:tcPr>
            <w:tcW w:type="dxa" w:w="665"/>
          </w:tcPr>
          <w:p>
            <w:r>
              <w:t>2.3026</w:t>
            </w:r>
          </w:p>
        </w:tc>
        <w:tc>
          <w:tcPr>
            <w:tcW w:type="dxa" w:w="665"/>
          </w:tcPr>
          <w:p>
            <w:r>
              <w:t>2.9957</w:t>
            </w:r>
          </w:p>
        </w:tc>
        <w:tc>
          <w:tcPr>
            <w:tcW w:type="dxa" w:w="665"/>
          </w:tcPr>
          <w:p>
            <w:r>
              <w:t>4.6052</w:t>
            </w:r>
          </w:p>
        </w:tc>
        <w:tc>
          <w:tcPr>
            <w:tcW w:type="dxa" w:w="665"/>
          </w:tcPr>
          <w:p>
            <w:r>
              <w:t>inf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</w:t>
            </w:r>
          </w:p>
        </w:tc>
        <w:tc>
          <w:tcPr>
            <w:tcW w:type="dxa" w:w="665"/>
          </w:tcPr>
          <w:p>
            <w:r>
              <w:t>0.0067</w:t>
            </w:r>
          </w:p>
        </w:tc>
        <w:tc>
          <w:tcPr>
            <w:tcW w:type="dxa" w:w="665"/>
          </w:tcPr>
          <w:p>
            <w:r>
              <w:t>0.0328</w:t>
            </w:r>
          </w:p>
        </w:tc>
        <w:tc>
          <w:tcPr>
            <w:tcW w:type="dxa" w:w="665"/>
          </w:tcPr>
          <w:p>
            <w:r>
              <w:t>0.0658</w:t>
            </w:r>
          </w:p>
        </w:tc>
        <w:tc>
          <w:tcPr>
            <w:tcW w:type="dxa" w:w="665"/>
          </w:tcPr>
          <w:p>
            <w:r>
              <w:t>0.1803</w:t>
            </w:r>
          </w:p>
        </w:tc>
        <w:tc>
          <w:tcPr>
            <w:tcW w:type="dxa" w:w="665"/>
          </w:tcPr>
          <w:p>
            <w:r>
              <w:t>0.3437</w:t>
            </w:r>
          </w:p>
        </w:tc>
        <w:tc>
          <w:tcPr>
            <w:tcW w:type="dxa" w:w="665"/>
          </w:tcPr>
          <w:p>
            <w:r>
              <w:t>0.852</w:t>
            </w:r>
          </w:p>
        </w:tc>
        <w:tc>
          <w:tcPr>
            <w:tcW w:type="dxa" w:w="665"/>
          </w:tcPr>
          <w:p>
            <w:r>
              <w:t>1.6171</w:t>
            </w:r>
          </w:p>
        </w:tc>
        <w:tc>
          <w:tcPr>
            <w:tcW w:type="dxa" w:w="665"/>
          </w:tcPr>
          <w:p>
            <w:r>
              <w:t>2.3165</w:t>
            </w:r>
          </w:p>
        </w:tc>
        <w:tc>
          <w:tcPr>
            <w:tcW w:type="dxa" w:w="665"/>
          </w:tcPr>
          <w:p>
            <w:r>
              <w:t>2.5835</w:t>
            </w:r>
          </w:p>
        </w:tc>
        <w:tc>
          <w:tcPr>
            <w:tcW w:type="dxa" w:w="665"/>
          </w:tcPr>
          <w:p>
            <w:r>
              <w:t>4.0537</w:t>
            </w:r>
          </w:p>
        </w:tc>
        <w:tc>
          <w:tcPr>
            <w:tcW w:type="dxa" w:w="665"/>
          </w:tcPr>
          <w:p>
            <w:r>
              <w:t>5.4632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</w:t>
            </w:r>
          </w:p>
        </w:tc>
        <w:tc>
          <w:tcPr>
            <w:tcW w:type="dxa" w:w="665"/>
          </w:tcPr>
          <w:p>
            <w:r>
              <w:t>0.001</w:t>
            </w:r>
          </w:p>
        </w:tc>
        <w:tc>
          <w:tcPr>
            <w:tcW w:type="dxa" w:w="665"/>
          </w:tcPr>
          <w:p>
            <w:r>
              <w:t>0.01</w:t>
            </w:r>
          </w:p>
        </w:tc>
        <w:tc>
          <w:tcPr>
            <w:tcW w:type="dxa" w:w="665"/>
          </w:tcPr>
          <w:p>
            <w:r>
              <w:t>0.0481</w:t>
            </w:r>
          </w:p>
        </w:tc>
        <w:tc>
          <w:tcPr>
            <w:tcW w:type="dxa" w:w="665"/>
          </w:tcPr>
          <w:p>
            <w:r>
              <w:t>0.0907</w:t>
            </w:r>
          </w:p>
        </w:tc>
        <w:tc>
          <w:tcPr>
            <w:tcW w:type="dxa" w:w="665"/>
          </w:tcPr>
          <w:p>
            <w:r>
              <w:t>0.2525</w:t>
            </w:r>
          </w:p>
        </w:tc>
        <w:tc>
          <w:tcPr>
            <w:tcW w:type="dxa" w:w="665"/>
          </w:tcPr>
          <w:p>
            <w:r>
              <w:t>0.6757</w:t>
            </w:r>
          </w:p>
        </w:tc>
        <w:tc>
          <w:tcPr>
            <w:tcW w:type="dxa" w:w="665"/>
          </w:tcPr>
          <w:p>
            <w:r>
              <w:t>1.4052</w:t>
            </w:r>
          </w:p>
        </w:tc>
        <w:tc>
          <w:tcPr>
            <w:tcW w:type="dxa" w:w="665"/>
          </w:tcPr>
          <w:p>
            <w:r>
              <w:t>2.2877</w:t>
            </w:r>
          </w:p>
        </w:tc>
        <w:tc>
          <w:tcPr>
            <w:tcW w:type="dxa" w:w="665"/>
          </w:tcPr>
          <w:p>
            <w:r>
              <w:t>3.141</w:t>
            </w:r>
          </w:p>
        </w:tc>
        <w:tc>
          <w:tcPr>
            <w:tcW w:type="dxa" w:w="665"/>
          </w:tcPr>
          <w:p>
            <w:r>
              <w:t>4.661</w:t>
            </w:r>
          </w:p>
        </w:tc>
        <w:tc>
          <w:tcPr>
            <w:tcW w:type="dxa" w:w="665"/>
          </w:tcPr>
          <w:p>
            <w:r>
              <w:t>7.8229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0.0098</w:t>
            </w:r>
          </w:p>
        </w:tc>
        <w:tc>
          <w:tcPr>
            <w:tcW w:type="dxa" w:w="665"/>
          </w:tcPr>
          <w:p>
            <w:r>
              <w:t>0.0501</w:t>
            </w:r>
          </w:p>
        </w:tc>
        <w:tc>
          <w:tcPr>
            <w:tcW w:type="dxa" w:w="665"/>
          </w:tcPr>
          <w:p>
            <w:r>
              <w:t>0.1034</w:t>
            </w:r>
          </w:p>
        </w:tc>
        <w:tc>
          <w:tcPr>
            <w:tcW w:type="dxa" w:w="665"/>
          </w:tcPr>
          <w:p>
            <w:r>
              <w:t>0.2862</w:t>
            </w:r>
          </w:p>
        </w:tc>
        <w:tc>
          <w:tcPr>
            <w:tcW w:type="dxa" w:w="665"/>
          </w:tcPr>
          <w:p>
            <w:r>
              <w:t>0.6951</w:t>
            </w:r>
          </w:p>
        </w:tc>
        <w:tc>
          <w:tcPr>
            <w:tcW w:type="dxa" w:w="665"/>
          </w:tcPr>
          <w:p>
            <w:r>
              <w:t>1.3891</w:t>
            </w:r>
          </w:p>
        </w:tc>
        <w:tc>
          <w:tcPr>
            <w:tcW w:type="dxa" w:w="665"/>
          </w:tcPr>
          <w:p>
            <w:r>
              <w:t>2.2771</w:t>
            </w:r>
          </w:p>
        </w:tc>
        <w:tc>
          <w:tcPr>
            <w:tcW w:type="dxa" w:w="665"/>
          </w:tcPr>
          <w:p>
            <w:r>
              <w:t>2.9844</w:t>
            </w:r>
          </w:p>
        </w:tc>
        <w:tc>
          <w:tcPr>
            <w:tcW w:type="dxa" w:w="665"/>
          </w:tcPr>
          <w:p>
            <w:r>
              <w:t>4.5072</w:t>
            </w:r>
          </w:p>
        </w:tc>
        <w:tc>
          <w:tcPr>
            <w:tcW w:type="dxa" w:w="665"/>
          </w:tcPr>
          <w:p>
            <w:r>
              <w:t>8.6792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0.0103</w:t>
            </w:r>
          </w:p>
        </w:tc>
        <w:tc>
          <w:tcPr>
            <w:tcW w:type="dxa" w:w="665"/>
          </w:tcPr>
          <w:p>
            <w:r>
              <w:t>0.0518</w:t>
            </w:r>
          </w:p>
        </w:tc>
        <w:tc>
          <w:tcPr>
            <w:tcW w:type="dxa" w:w="665"/>
          </w:tcPr>
          <w:p>
            <w:r>
              <w:t>0.105</w:t>
            </w:r>
          </w:p>
        </w:tc>
        <w:tc>
          <w:tcPr>
            <w:tcW w:type="dxa" w:w="665"/>
          </w:tcPr>
          <w:p>
            <w:r>
              <w:t>0.2869</w:t>
            </w:r>
          </w:p>
        </w:tc>
        <w:tc>
          <w:tcPr>
            <w:tcW w:type="dxa" w:w="665"/>
          </w:tcPr>
          <w:p>
            <w:r>
              <w:t>0.6936</w:t>
            </w:r>
          </w:p>
        </w:tc>
        <w:tc>
          <w:tcPr>
            <w:tcW w:type="dxa" w:w="665"/>
          </w:tcPr>
          <w:p>
            <w:r>
              <w:t>1.3912</w:t>
            </w:r>
          </w:p>
        </w:tc>
        <w:tc>
          <w:tcPr>
            <w:tcW w:type="dxa" w:w="665"/>
          </w:tcPr>
          <w:p>
            <w:r>
              <w:t>2.303</w:t>
            </w:r>
          </w:p>
        </w:tc>
        <w:tc>
          <w:tcPr>
            <w:tcW w:type="dxa" w:w="665"/>
          </w:tcPr>
          <w:p>
            <w:r>
              <w:t>3.006</w:t>
            </w:r>
          </w:p>
        </w:tc>
        <w:tc>
          <w:tcPr>
            <w:tcW w:type="dxa" w:w="665"/>
          </w:tcPr>
          <w:p>
            <w:r>
              <w:t>4.5606</w:t>
            </w:r>
          </w:p>
        </w:tc>
        <w:tc>
          <w:tcPr>
            <w:tcW w:type="dxa" w:w="665"/>
          </w:tcPr>
          <w:p>
            <w:r>
              <w:t>12.6646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type</w:t>
            </w:r>
          </w:p>
        </w:tc>
        <w:tc>
          <w:tcPr>
            <w:tcW w:type="dxa" w:w="665"/>
          </w:tcPr>
          <w:p>
            <w:r>
              <w:t>count</w:t>
            </w:r>
          </w:p>
        </w:tc>
        <w:tc>
          <w:tcPr>
            <w:tcW w:type="dxa" w:w="665"/>
          </w:tcPr>
          <w:p>
            <w:r>
              <w:t>min</w:t>
            </w:r>
          </w:p>
        </w:tc>
        <w:tc>
          <w:tcPr>
            <w:tcW w:type="dxa" w:w="665"/>
          </w:tcPr>
          <w:p>
            <w:r>
              <w:t>0.01</w:t>
            </w:r>
          </w:p>
        </w:tc>
        <w:tc>
          <w:tcPr>
            <w:tcW w:type="dxa" w:w="665"/>
          </w:tcPr>
          <w:p>
            <w:r>
              <w:t>0.05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0.25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0.75</w:t>
            </w:r>
          </w:p>
        </w:tc>
        <w:tc>
          <w:tcPr>
            <w:tcW w:type="dxa" w:w="665"/>
          </w:tcPr>
          <w:p>
            <w:r>
              <w:t>0.90</w:t>
            </w:r>
          </w:p>
        </w:tc>
        <w:tc>
          <w:tcPr>
            <w:tcW w:type="dxa" w:w="665"/>
          </w:tcPr>
          <w:p>
            <w:r>
              <w:t>0.95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max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</w:t>
            </w:r>
          </w:p>
        </w:tc>
        <w:tc>
          <w:tcPr>
            <w:tcW w:type="dxa" w:w="665"/>
          </w:tcPr>
          <w:p>
            <w:r>
              <w:t>0.017</w:t>
            </w:r>
          </w:p>
        </w:tc>
        <w:tc>
          <w:tcPr>
            <w:tcW w:type="dxa" w:w="665"/>
          </w:tcPr>
          <w:p>
            <w:r>
              <w:t>0.018</w:t>
            </w:r>
          </w:p>
        </w:tc>
        <w:tc>
          <w:tcPr>
            <w:tcW w:type="dxa" w:w="665"/>
          </w:tcPr>
          <w:p>
            <w:r>
              <w:t>0.021</w:t>
            </w:r>
          </w:p>
        </w:tc>
        <w:tc>
          <w:tcPr>
            <w:tcW w:type="dxa" w:w="665"/>
          </w:tcPr>
          <w:p>
            <w:r>
              <w:t>0.0269</w:t>
            </w:r>
          </w:p>
        </w:tc>
        <w:tc>
          <w:tcPr>
            <w:tcW w:type="dxa" w:w="665"/>
          </w:tcPr>
          <w:p>
            <w:r>
              <w:t>0.03</w:t>
            </w:r>
          </w:p>
        </w:tc>
        <w:tc>
          <w:tcPr>
            <w:tcW w:type="dxa" w:w="665"/>
          </w:tcPr>
          <w:p>
            <w:r>
              <w:t>0.035</w:t>
            </w:r>
          </w:p>
        </w:tc>
        <w:tc>
          <w:tcPr>
            <w:tcW w:type="dxa" w:w="665"/>
          </w:tcPr>
          <w:p>
            <w:r>
              <w:t>0.044</w:t>
            </w:r>
          </w:p>
        </w:tc>
        <w:tc>
          <w:tcPr>
            <w:tcW w:type="dxa" w:w="665"/>
          </w:tcPr>
          <w:p>
            <w:r>
              <w:t>0.053</w:t>
            </w:r>
          </w:p>
        </w:tc>
        <w:tc>
          <w:tcPr>
            <w:tcW w:type="dxa" w:w="665"/>
          </w:tcPr>
          <w:p>
            <w:r>
              <w:t>0.057</w:t>
            </w:r>
          </w:p>
        </w:tc>
        <w:tc>
          <w:tcPr>
            <w:tcW w:type="dxa" w:w="665"/>
          </w:tcPr>
          <w:p>
            <w:r>
              <w:t>0.07</w:t>
            </w:r>
          </w:p>
        </w:tc>
        <w:tc>
          <w:tcPr>
            <w:tcW w:type="dxa" w:w="665"/>
          </w:tcPr>
          <w:p>
            <w:r>
              <w:t>0.071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</w:t>
            </w:r>
          </w:p>
        </w:tc>
        <w:tc>
          <w:tcPr>
            <w:tcW w:type="dxa" w:w="665"/>
          </w:tcPr>
          <w:p>
            <w:r>
              <w:t>0.016</w:t>
            </w:r>
          </w:p>
        </w:tc>
        <w:tc>
          <w:tcPr>
            <w:tcW w:type="dxa" w:w="665"/>
          </w:tcPr>
          <w:p>
            <w:r>
              <w:t>0.019</w:t>
            </w:r>
          </w:p>
        </w:tc>
        <w:tc>
          <w:tcPr>
            <w:tcW w:type="dxa" w:w="665"/>
          </w:tcPr>
          <w:p>
            <w:r>
              <w:t>0.022</w:t>
            </w:r>
          </w:p>
        </w:tc>
        <w:tc>
          <w:tcPr>
            <w:tcW w:type="dxa" w:w="665"/>
          </w:tcPr>
          <w:p>
            <w:r>
              <w:t>0.024</w:t>
            </w:r>
          </w:p>
        </w:tc>
        <w:tc>
          <w:tcPr>
            <w:tcW w:type="dxa" w:w="665"/>
          </w:tcPr>
          <w:p>
            <w:r>
              <w:t>0.03</w:t>
            </w:r>
          </w:p>
        </w:tc>
        <w:tc>
          <w:tcPr>
            <w:tcW w:type="dxa" w:w="665"/>
          </w:tcPr>
          <w:p>
            <w:r>
              <w:t>0.037</w:t>
            </w:r>
          </w:p>
        </w:tc>
        <w:tc>
          <w:tcPr>
            <w:tcW w:type="dxa" w:w="665"/>
          </w:tcPr>
          <w:p>
            <w:r>
              <w:t>0.046</w:t>
            </w:r>
          </w:p>
        </w:tc>
        <w:tc>
          <w:tcPr>
            <w:tcW w:type="dxa" w:w="665"/>
          </w:tcPr>
          <w:p>
            <w:r>
              <w:t>0.056</w:t>
            </w:r>
          </w:p>
        </w:tc>
        <w:tc>
          <w:tcPr>
            <w:tcW w:type="dxa" w:w="665"/>
          </w:tcPr>
          <w:p>
            <w:r>
              <w:t>0.061</w:t>
            </w:r>
          </w:p>
        </w:tc>
        <w:tc>
          <w:tcPr>
            <w:tcW w:type="dxa" w:w="665"/>
          </w:tcPr>
          <w:p>
            <w:r>
              <w:t>0.077</w:t>
            </w:r>
          </w:p>
        </w:tc>
        <w:tc>
          <w:tcPr>
            <w:tcW w:type="dxa" w:w="665"/>
          </w:tcPr>
          <w:p>
            <w:r>
              <w:t>0.089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</w:t>
            </w:r>
          </w:p>
        </w:tc>
        <w:tc>
          <w:tcPr>
            <w:tcW w:type="dxa" w:w="665"/>
          </w:tcPr>
          <w:p>
            <w:r>
              <w:t>0.014</w:t>
            </w:r>
          </w:p>
        </w:tc>
        <w:tc>
          <w:tcPr>
            <w:tcW w:type="dxa" w:w="665"/>
          </w:tcPr>
          <w:p>
            <w:r>
              <w:t>0.019</w:t>
            </w:r>
          </w:p>
        </w:tc>
        <w:tc>
          <w:tcPr>
            <w:tcW w:type="dxa" w:w="665"/>
          </w:tcPr>
          <w:p>
            <w:r>
              <w:t>0.023</w:t>
            </w:r>
          </w:p>
        </w:tc>
        <w:tc>
          <w:tcPr>
            <w:tcW w:type="dxa" w:w="665"/>
          </w:tcPr>
          <w:p>
            <w:r>
              <w:t>0.025</w:t>
            </w:r>
          </w:p>
        </w:tc>
        <w:tc>
          <w:tcPr>
            <w:tcW w:type="dxa" w:w="665"/>
          </w:tcPr>
          <w:p>
            <w:r>
              <w:t>0.03</w:t>
            </w:r>
          </w:p>
        </w:tc>
        <w:tc>
          <w:tcPr>
            <w:tcW w:type="dxa" w:w="665"/>
          </w:tcPr>
          <w:p>
            <w:r>
              <w:t>0.036</w:t>
            </w:r>
          </w:p>
        </w:tc>
        <w:tc>
          <w:tcPr>
            <w:tcW w:type="dxa" w:w="665"/>
          </w:tcPr>
          <w:p>
            <w:r>
              <w:t>0.045</w:t>
            </w:r>
          </w:p>
        </w:tc>
        <w:tc>
          <w:tcPr>
            <w:tcW w:type="dxa" w:w="665"/>
          </w:tcPr>
          <w:p>
            <w:r>
              <w:t>0.054</w:t>
            </w:r>
          </w:p>
        </w:tc>
        <w:tc>
          <w:tcPr>
            <w:tcW w:type="dxa" w:w="665"/>
          </w:tcPr>
          <w:p>
            <w:r>
              <w:t>0.061</w:t>
            </w:r>
          </w:p>
        </w:tc>
        <w:tc>
          <w:tcPr>
            <w:tcW w:type="dxa" w:w="665"/>
          </w:tcPr>
          <w:p>
            <w:r>
              <w:t>0.074</w:t>
            </w:r>
          </w:p>
        </w:tc>
        <w:tc>
          <w:tcPr>
            <w:tcW w:type="dxa" w:w="665"/>
          </w:tcPr>
          <w:p>
            <w:r>
              <w:t>0.096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100000</w:t>
            </w:r>
          </w:p>
        </w:tc>
        <w:tc>
          <w:tcPr>
            <w:tcW w:type="dxa" w:w="665"/>
          </w:tcPr>
          <w:p>
            <w:r>
              <w:t>0.013</w:t>
            </w:r>
          </w:p>
        </w:tc>
        <w:tc>
          <w:tcPr>
            <w:tcW w:type="dxa" w:w="665"/>
          </w:tcPr>
          <w:p>
            <w:r>
              <w:t>0.019</w:t>
            </w:r>
          </w:p>
        </w:tc>
        <w:tc>
          <w:tcPr>
            <w:tcW w:type="dxa" w:w="665"/>
          </w:tcPr>
          <w:p>
            <w:r>
              <w:t>0.023</w:t>
            </w:r>
          </w:p>
        </w:tc>
        <w:tc>
          <w:tcPr>
            <w:tcW w:type="dxa" w:w="665"/>
          </w:tcPr>
          <w:p>
            <w:r>
              <w:t>0.025</w:t>
            </w:r>
          </w:p>
        </w:tc>
        <w:tc>
          <w:tcPr>
            <w:tcW w:type="dxa" w:w="665"/>
          </w:tcPr>
          <w:p>
            <w:r>
              <w:t>0.03</w:t>
            </w:r>
          </w:p>
        </w:tc>
        <w:tc>
          <w:tcPr>
            <w:tcW w:type="dxa" w:w="665"/>
          </w:tcPr>
          <w:p>
            <w:r>
              <w:t>0.036</w:t>
            </w:r>
          </w:p>
        </w:tc>
        <w:tc>
          <w:tcPr>
            <w:tcW w:type="dxa" w:w="665"/>
          </w:tcPr>
          <w:p>
            <w:r>
              <w:t>0.045</w:t>
            </w:r>
          </w:p>
        </w:tc>
        <w:tc>
          <w:tcPr>
            <w:tcW w:type="dxa" w:w="665"/>
          </w:tcPr>
          <w:p>
            <w:r>
              <w:t>0.054</w:t>
            </w:r>
          </w:p>
        </w:tc>
        <w:tc>
          <w:tcPr>
            <w:tcW w:type="dxa" w:w="665"/>
          </w:tcPr>
          <w:p>
            <w:r>
              <w:t>0.06</w:t>
            </w:r>
          </w:p>
        </w:tc>
        <w:tc>
          <w:tcPr>
            <w:tcW w:type="dxa" w:w="665"/>
          </w:tcPr>
          <w:p>
            <w:r>
              <w:t>0.072</w:t>
            </w:r>
          </w:p>
        </w:tc>
        <w:tc>
          <w:tcPr>
            <w:tcW w:type="dxa" w:w="665"/>
          </w:tcPr>
          <w:p>
            <w:r>
              <w:t>0.112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type</w:t>
            </w:r>
          </w:p>
        </w:tc>
        <w:tc>
          <w:tcPr>
            <w:tcW w:type="dxa" w:w="665"/>
          </w:tcPr>
          <w:p>
            <w:r>
              <w:t>count</w:t>
            </w:r>
          </w:p>
        </w:tc>
        <w:tc>
          <w:tcPr>
            <w:tcW w:type="dxa" w:w="665"/>
          </w:tcPr>
          <w:p>
            <w:r>
              <w:t>min</w:t>
            </w:r>
          </w:p>
        </w:tc>
        <w:tc>
          <w:tcPr>
            <w:tcW w:type="dxa" w:w="665"/>
          </w:tcPr>
          <w:p>
            <w:r>
              <w:t>0.01</w:t>
            </w:r>
          </w:p>
        </w:tc>
        <w:tc>
          <w:tcPr>
            <w:tcW w:type="dxa" w:w="665"/>
          </w:tcPr>
          <w:p>
            <w:r>
              <w:t>0.05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0.25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0.75</w:t>
            </w:r>
          </w:p>
        </w:tc>
        <w:tc>
          <w:tcPr>
            <w:tcW w:type="dxa" w:w="665"/>
          </w:tcPr>
          <w:p>
            <w:r>
              <w:t>0.90</w:t>
            </w:r>
          </w:p>
        </w:tc>
        <w:tc>
          <w:tcPr>
            <w:tcW w:type="dxa" w:w="665"/>
          </w:tcPr>
          <w:p>
            <w:r>
              <w:t>0.95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max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</w:t>
            </w:r>
          </w:p>
        </w:tc>
        <w:tc>
          <w:tcPr>
            <w:tcW w:type="dxa" w:w="665"/>
          </w:tcPr>
          <w:p>
            <w:r>
              <w:t>0.1322</w:t>
            </w:r>
          </w:p>
        </w:tc>
        <w:tc>
          <w:tcPr>
            <w:tcW w:type="dxa" w:w="665"/>
          </w:tcPr>
          <w:p>
            <w:r>
              <w:t>0.1329</w:t>
            </w:r>
          </w:p>
        </w:tc>
        <w:tc>
          <w:tcPr>
            <w:tcW w:type="dxa" w:w="665"/>
          </w:tcPr>
          <w:p>
            <w:r>
              <w:t>0.1524</w:t>
            </w:r>
          </w:p>
        </w:tc>
        <w:tc>
          <w:tcPr>
            <w:tcW w:type="dxa" w:w="665"/>
          </w:tcPr>
          <w:p>
            <w:r>
              <w:t>0.1948</w:t>
            </w:r>
          </w:p>
        </w:tc>
        <w:tc>
          <w:tcPr>
            <w:tcW w:type="dxa" w:w="665"/>
          </w:tcPr>
          <w:p>
            <w:r>
              <w:t>0.2316</w:t>
            </w:r>
          </w:p>
        </w:tc>
        <w:tc>
          <w:tcPr>
            <w:tcW w:type="dxa" w:w="665"/>
          </w:tcPr>
          <w:p>
            <w:r>
              <w:t>0.3153</w:t>
            </w:r>
          </w:p>
        </w:tc>
        <w:tc>
          <w:tcPr>
            <w:tcW w:type="dxa" w:w="665"/>
          </w:tcPr>
          <w:p>
            <w:r>
              <w:t>0.4344</w:t>
            </w:r>
          </w:p>
        </w:tc>
        <w:tc>
          <w:tcPr>
            <w:tcW w:type="dxa" w:w="665"/>
          </w:tcPr>
          <w:p>
            <w:r>
              <w:t>0.5076</w:t>
            </w:r>
          </w:p>
        </w:tc>
        <w:tc>
          <w:tcPr>
            <w:tcW w:type="dxa" w:w="665"/>
          </w:tcPr>
          <w:p>
            <w:r>
              <w:t>0.658</w:t>
            </w:r>
          </w:p>
        </w:tc>
        <w:tc>
          <w:tcPr>
            <w:tcW w:type="dxa" w:w="665"/>
          </w:tcPr>
          <w:p>
            <w:r>
              <w:t>1.1565</w:t>
            </w:r>
          </w:p>
        </w:tc>
        <w:tc>
          <w:tcPr>
            <w:tcW w:type="dxa" w:w="665"/>
          </w:tcPr>
          <w:p>
            <w:r>
              <w:t>1.3032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</w:t>
            </w:r>
          </w:p>
        </w:tc>
        <w:tc>
          <w:tcPr>
            <w:tcW w:type="dxa" w:w="665"/>
          </w:tcPr>
          <w:p>
            <w:r>
              <w:t>0.0842</w:t>
            </w:r>
          </w:p>
        </w:tc>
        <w:tc>
          <w:tcPr>
            <w:tcW w:type="dxa" w:w="665"/>
          </w:tcPr>
          <w:p>
            <w:r>
              <w:t>0.1269</w:t>
            </w:r>
          </w:p>
        </w:tc>
        <w:tc>
          <w:tcPr>
            <w:tcW w:type="dxa" w:w="665"/>
          </w:tcPr>
          <w:p>
            <w:r>
              <w:t>0.162</w:t>
            </w:r>
          </w:p>
        </w:tc>
        <w:tc>
          <w:tcPr>
            <w:tcW w:type="dxa" w:w="665"/>
          </w:tcPr>
          <w:p>
            <w:r>
              <w:t>0.1928</w:t>
            </w:r>
          </w:p>
        </w:tc>
        <w:tc>
          <w:tcPr>
            <w:tcW w:type="dxa" w:w="665"/>
          </w:tcPr>
          <w:p>
            <w:r>
              <w:t>0.2532</w:t>
            </w:r>
          </w:p>
        </w:tc>
        <w:tc>
          <w:tcPr>
            <w:tcW w:type="dxa" w:w="665"/>
          </w:tcPr>
          <w:p>
            <w:r>
              <w:t>0.3441</w:t>
            </w:r>
          </w:p>
        </w:tc>
        <w:tc>
          <w:tcPr>
            <w:tcW w:type="dxa" w:w="665"/>
          </w:tcPr>
          <w:p>
            <w:r>
              <w:t>0.4861</w:t>
            </w:r>
          </w:p>
        </w:tc>
        <w:tc>
          <w:tcPr>
            <w:tcW w:type="dxa" w:w="665"/>
          </w:tcPr>
          <w:p>
            <w:r>
              <w:t>0.6637</w:t>
            </w:r>
          </w:p>
        </w:tc>
        <w:tc>
          <w:tcPr>
            <w:tcW w:type="dxa" w:w="665"/>
          </w:tcPr>
          <w:p>
            <w:r>
              <w:t>0.8176</w:t>
            </w:r>
          </w:p>
        </w:tc>
        <w:tc>
          <w:tcPr>
            <w:tcW w:type="dxa" w:w="665"/>
          </w:tcPr>
          <w:p>
            <w:r>
              <w:t>1.0993</w:t>
            </w:r>
          </w:p>
        </w:tc>
        <w:tc>
          <w:tcPr>
            <w:tcW w:type="dxa" w:w="665"/>
          </w:tcPr>
          <w:p>
            <w:r>
              <w:t>1.5427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</w:t>
            </w:r>
          </w:p>
        </w:tc>
        <w:tc>
          <w:tcPr>
            <w:tcW w:type="dxa" w:w="665"/>
          </w:tcPr>
          <w:p>
            <w:r>
              <w:t>0.0756</w:t>
            </w:r>
          </w:p>
        </w:tc>
        <w:tc>
          <w:tcPr>
            <w:tcW w:type="dxa" w:w="665"/>
          </w:tcPr>
          <w:p>
            <w:r>
              <w:t>0.1268</w:t>
            </w:r>
          </w:p>
        </w:tc>
        <w:tc>
          <w:tcPr>
            <w:tcW w:type="dxa" w:w="665"/>
          </w:tcPr>
          <w:p>
            <w:r>
              <w:t>0.1678</w:t>
            </w:r>
          </w:p>
        </w:tc>
        <w:tc>
          <w:tcPr>
            <w:tcW w:type="dxa" w:w="665"/>
          </w:tcPr>
          <w:p>
            <w:r>
              <w:t>0.1954</w:t>
            </w:r>
          </w:p>
        </w:tc>
        <w:tc>
          <w:tcPr>
            <w:tcW w:type="dxa" w:w="665"/>
          </w:tcPr>
          <w:p>
            <w:r>
              <w:t>0.2504</w:t>
            </w:r>
          </w:p>
        </w:tc>
        <w:tc>
          <w:tcPr>
            <w:tcW w:type="dxa" w:w="665"/>
          </w:tcPr>
          <w:p>
            <w:r>
              <w:t>0.339</w:t>
            </w:r>
          </w:p>
        </w:tc>
        <w:tc>
          <w:tcPr>
            <w:tcW w:type="dxa" w:w="665"/>
          </w:tcPr>
          <w:p>
            <w:r>
              <w:t>0.4642</w:t>
            </w:r>
          </w:p>
        </w:tc>
        <w:tc>
          <w:tcPr>
            <w:tcW w:type="dxa" w:w="665"/>
          </w:tcPr>
          <w:p>
            <w:r>
              <w:t>0.6307</w:t>
            </w:r>
          </w:p>
        </w:tc>
        <w:tc>
          <w:tcPr>
            <w:tcW w:type="dxa" w:w="665"/>
          </w:tcPr>
          <w:p>
            <w:r>
              <w:t>0.7532</w:t>
            </w:r>
          </w:p>
        </w:tc>
        <w:tc>
          <w:tcPr>
            <w:tcW w:type="dxa" w:w="665"/>
          </w:tcPr>
          <w:p>
            <w:r>
              <w:t>1.061</w:t>
            </w:r>
          </w:p>
        </w:tc>
        <w:tc>
          <w:tcPr>
            <w:tcW w:type="dxa" w:w="665"/>
          </w:tcPr>
          <w:p>
            <w:r>
              <w:t>1.9434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100000</w:t>
            </w:r>
          </w:p>
        </w:tc>
        <w:tc>
          <w:tcPr>
            <w:tcW w:type="dxa" w:w="665"/>
          </w:tcPr>
          <w:p>
            <w:r>
              <w:t>0.0681</w:t>
            </w:r>
          </w:p>
        </w:tc>
        <w:tc>
          <w:tcPr>
            <w:tcW w:type="dxa" w:w="665"/>
          </w:tcPr>
          <w:p>
            <w:r>
              <w:t>0.1302</w:t>
            </w:r>
          </w:p>
        </w:tc>
        <w:tc>
          <w:tcPr>
            <w:tcW w:type="dxa" w:w="665"/>
          </w:tcPr>
          <w:p>
            <w:r>
              <w:t>0.1672</w:t>
            </w:r>
          </w:p>
        </w:tc>
        <w:tc>
          <w:tcPr>
            <w:tcW w:type="dxa" w:w="665"/>
          </w:tcPr>
          <w:p>
            <w:r>
              <w:t>0.1936</w:t>
            </w:r>
          </w:p>
        </w:tc>
        <w:tc>
          <w:tcPr>
            <w:tcW w:type="dxa" w:w="665"/>
          </w:tcPr>
          <w:p>
            <w:r>
              <w:t>0.2506</w:t>
            </w:r>
          </w:p>
        </w:tc>
        <w:tc>
          <w:tcPr>
            <w:tcW w:type="dxa" w:w="665"/>
          </w:tcPr>
          <w:p>
            <w:r>
              <w:t>0.3404</w:t>
            </w:r>
          </w:p>
        </w:tc>
        <w:tc>
          <w:tcPr>
            <w:tcW w:type="dxa" w:w="665"/>
          </w:tcPr>
          <w:p>
            <w:r>
              <w:t>0.4696</w:t>
            </w:r>
          </w:p>
        </w:tc>
        <w:tc>
          <w:tcPr>
            <w:tcW w:type="dxa" w:w="665"/>
          </w:tcPr>
          <w:p>
            <w:r>
              <w:t>0.6315</w:t>
            </w:r>
          </w:p>
        </w:tc>
        <w:tc>
          <w:tcPr>
            <w:tcW w:type="dxa" w:w="665"/>
          </w:tcPr>
          <w:p>
            <w:r>
              <w:t>0.7524</w:t>
            </w:r>
          </w:p>
        </w:tc>
        <w:tc>
          <w:tcPr>
            <w:tcW w:type="dxa" w:w="665"/>
          </w:tcPr>
          <w:p>
            <w:r>
              <w:t>1.037</w:t>
            </w:r>
          </w:p>
        </w:tc>
        <w:tc>
          <w:tcPr>
            <w:tcW w:type="dxa" w:w="665"/>
          </w:tcPr>
          <w:p>
            <w:r>
              <w:t>2.149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type</w:t>
            </w:r>
          </w:p>
        </w:tc>
        <w:tc>
          <w:tcPr>
            <w:tcW w:type="dxa" w:w="665"/>
          </w:tcPr>
          <w:p>
            <w:r>
              <w:t>count</w:t>
            </w:r>
          </w:p>
        </w:tc>
        <w:tc>
          <w:tcPr>
            <w:tcW w:type="dxa" w:w="665"/>
          </w:tcPr>
          <w:p>
            <w:r>
              <w:t>min</w:t>
            </w:r>
          </w:p>
        </w:tc>
        <w:tc>
          <w:tcPr>
            <w:tcW w:type="dxa" w:w="665"/>
          </w:tcPr>
          <w:p>
            <w:r>
              <w:t>0.01</w:t>
            </w:r>
          </w:p>
        </w:tc>
        <w:tc>
          <w:tcPr>
            <w:tcW w:type="dxa" w:w="665"/>
          </w:tcPr>
          <w:p>
            <w:r>
              <w:t>0.05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0.25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0.75</w:t>
            </w:r>
          </w:p>
        </w:tc>
        <w:tc>
          <w:tcPr>
            <w:tcW w:type="dxa" w:w="665"/>
          </w:tcPr>
          <w:p>
            <w:r>
              <w:t>0.90</w:t>
            </w:r>
          </w:p>
        </w:tc>
        <w:tc>
          <w:tcPr>
            <w:tcW w:type="dxa" w:w="665"/>
          </w:tcPr>
          <w:p>
            <w:r>
              <w:t>0.95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max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</w:t>
            </w:r>
          </w:p>
        </w:tc>
        <w:tc>
          <w:tcPr>
            <w:tcW w:type="dxa" w:w="665"/>
          </w:tcPr>
          <w:p>
            <w:r>
              <w:t>1.8222</w:t>
            </w:r>
          </w:p>
        </w:tc>
        <w:tc>
          <w:tcPr>
            <w:tcW w:type="dxa" w:w="665"/>
          </w:tcPr>
          <w:p>
            <w:r>
              <w:t>1.876</w:t>
            </w:r>
          </w:p>
        </w:tc>
        <w:tc>
          <w:tcPr>
            <w:tcW w:type="dxa" w:w="665"/>
          </w:tcPr>
          <w:p>
            <w:r>
              <w:t>1.893</w:t>
            </w:r>
          </w:p>
        </w:tc>
        <w:tc>
          <w:tcPr>
            <w:tcW w:type="dxa" w:w="665"/>
          </w:tcPr>
          <w:p>
            <w:r>
              <w:t>1.9227</w:t>
            </w:r>
          </w:p>
        </w:tc>
        <w:tc>
          <w:tcPr>
            <w:tcW w:type="dxa" w:w="665"/>
          </w:tcPr>
          <w:p>
            <w:r>
              <w:t>1.9593</w:t>
            </w:r>
          </w:p>
        </w:tc>
        <w:tc>
          <w:tcPr>
            <w:tcW w:type="dxa" w:w="665"/>
          </w:tcPr>
          <w:p>
            <w:r>
              <w:t>2.0078</w:t>
            </w:r>
          </w:p>
        </w:tc>
        <w:tc>
          <w:tcPr>
            <w:tcW w:type="dxa" w:w="665"/>
          </w:tcPr>
          <w:p>
            <w:r>
              <w:t>2.0451</w:t>
            </w:r>
          </w:p>
        </w:tc>
        <w:tc>
          <w:tcPr>
            <w:tcW w:type="dxa" w:w="665"/>
          </w:tcPr>
          <w:p>
            <w:r>
              <w:t>2.0821</w:t>
            </w:r>
          </w:p>
        </w:tc>
        <w:tc>
          <w:tcPr>
            <w:tcW w:type="dxa" w:w="665"/>
          </w:tcPr>
          <w:p>
            <w:r>
              <w:t>2.0879</w:t>
            </w:r>
          </w:p>
        </w:tc>
        <w:tc>
          <w:tcPr>
            <w:tcW w:type="dxa" w:w="665"/>
          </w:tcPr>
          <w:p>
            <w:r>
              <w:t>2.1256</w:t>
            </w:r>
          </w:p>
        </w:tc>
        <w:tc>
          <w:tcPr>
            <w:tcW w:type="dxa" w:w="665"/>
          </w:tcPr>
          <w:p>
            <w:r>
              <w:t>2.1451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</w:t>
            </w:r>
          </w:p>
        </w:tc>
        <w:tc>
          <w:tcPr>
            <w:tcW w:type="dxa" w:w="665"/>
          </w:tcPr>
          <w:p>
            <w:r>
              <w:t>1.7624</w:t>
            </w:r>
          </w:p>
        </w:tc>
        <w:tc>
          <w:tcPr>
            <w:tcW w:type="dxa" w:w="665"/>
          </w:tcPr>
          <w:p>
            <w:r>
              <w:t>1.8445</w:t>
            </w:r>
          </w:p>
        </w:tc>
        <w:tc>
          <w:tcPr>
            <w:tcW w:type="dxa" w:w="665"/>
          </w:tcPr>
          <w:p>
            <w:r>
              <w:t>1.8892</w:t>
            </w:r>
          </w:p>
        </w:tc>
        <w:tc>
          <w:tcPr>
            <w:tcW w:type="dxa" w:w="665"/>
          </w:tcPr>
          <w:p>
            <w:r>
              <w:t>1.9142</w:t>
            </w:r>
          </w:p>
        </w:tc>
        <w:tc>
          <w:tcPr>
            <w:tcW w:type="dxa" w:w="665"/>
          </w:tcPr>
          <w:p>
            <w:r>
              <w:t>1.9538</w:t>
            </w:r>
          </w:p>
        </w:tc>
        <w:tc>
          <w:tcPr>
            <w:tcW w:type="dxa" w:w="665"/>
          </w:tcPr>
          <w:p>
            <w:r>
              <w:t>1.9937</w:t>
            </w:r>
          </w:p>
        </w:tc>
        <w:tc>
          <w:tcPr>
            <w:tcW w:type="dxa" w:w="665"/>
          </w:tcPr>
          <w:p>
            <w:r>
              <w:t>2.037</w:t>
            </w:r>
          </w:p>
        </w:tc>
        <w:tc>
          <w:tcPr>
            <w:tcW w:type="dxa" w:w="665"/>
          </w:tcPr>
          <w:p>
            <w:r>
              <w:t>2.0726</w:t>
            </w:r>
          </w:p>
        </w:tc>
        <w:tc>
          <w:tcPr>
            <w:tcW w:type="dxa" w:w="665"/>
          </w:tcPr>
          <w:p>
            <w:r>
              <w:t>2.0995</w:t>
            </w:r>
          </w:p>
        </w:tc>
        <w:tc>
          <w:tcPr>
            <w:tcW w:type="dxa" w:w="665"/>
          </w:tcPr>
          <w:p>
            <w:r>
              <w:t>2.1592</w:t>
            </w:r>
          </w:p>
        </w:tc>
        <w:tc>
          <w:tcPr>
            <w:tcW w:type="dxa" w:w="665"/>
          </w:tcPr>
          <w:p>
            <w:r>
              <w:t>2.2213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</w:t>
            </w:r>
          </w:p>
        </w:tc>
        <w:tc>
          <w:tcPr>
            <w:tcW w:type="dxa" w:w="665"/>
          </w:tcPr>
          <w:p>
            <w:r>
              <w:t>1.7496</w:t>
            </w:r>
          </w:p>
        </w:tc>
        <w:tc>
          <w:tcPr>
            <w:tcW w:type="dxa" w:w="665"/>
          </w:tcPr>
          <w:p>
            <w:r>
              <w:t>1.8488</w:t>
            </w:r>
          </w:p>
        </w:tc>
        <w:tc>
          <w:tcPr>
            <w:tcW w:type="dxa" w:w="665"/>
          </w:tcPr>
          <w:p>
            <w:r>
              <w:t>1.8932</w:t>
            </w:r>
          </w:p>
        </w:tc>
        <w:tc>
          <w:tcPr>
            <w:tcW w:type="dxa" w:w="665"/>
          </w:tcPr>
          <w:p>
            <w:r>
              <w:t>1.9174</w:t>
            </w:r>
          </w:p>
        </w:tc>
        <w:tc>
          <w:tcPr>
            <w:tcW w:type="dxa" w:w="665"/>
          </w:tcPr>
          <w:p>
            <w:r>
              <w:t>1.9549</w:t>
            </w:r>
          </w:p>
        </w:tc>
        <w:tc>
          <w:tcPr>
            <w:tcW w:type="dxa" w:w="665"/>
          </w:tcPr>
          <w:p>
            <w:r>
              <w:t>1.9968</w:t>
            </w:r>
          </w:p>
        </w:tc>
        <w:tc>
          <w:tcPr>
            <w:tcW w:type="dxa" w:w="665"/>
          </w:tcPr>
          <w:p>
            <w:r>
              <w:t>2.039</w:t>
            </w:r>
          </w:p>
        </w:tc>
        <w:tc>
          <w:tcPr>
            <w:tcW w:type="dxa" w:w="665"/>
          </w:tcPr>
          <w:p>
            <w:r>
              <w:t>2.0776</w:t>
            </w:r>
          </w:p>
        </w:tc>
        <w:tc>
          <w:tcPr>
            <w:tcW w:type="dxa" w:w="665"/>
          </w:tcPr>
          <w:p>
            <w:r>
              <w:t>2.1014</w:t>
            </w:r>
          </w:p>
        </w:tc>
        <w:tc>
          <w:tcPr>
            <w:tcW w:type="dxa" w:w="665"/>
          </w:tcPr>
          <w:p>
            <w:r>
              <w:t>2.1478</w:t>
            </w:r>
          </w:p>
        </w:tc>
        <w:tc>
          <w:tcPr>
            <w:tcW w:type="dxa" w:w="665"/>
          </w:tcPr>
          <w:p>
            <w:r>
              <w:t>2.2397</w:t>
            </w:r>
          </w:p>
        </w:tc>
      </w:tr>
      <w:tr>
        <w:tc>
          <w:tcPr>
            <w:tcW w:type="dxa" w:w="665"/>
          </w:tcPr>
          <w:p>
            <w:r>
              <w:t>simulated</w:t>
            </w:r>
          </w:p>
        </w:tc>
        <w:tc>
          <w:tcPr>
            <w:tcW w:type="dxa" w:w="665"/>
          </w:tcPr>
          <w:p>
            <w:r>
              <w:t>100000</w:t>
            </w:r>
          </w:p>
        </w:tc>
        <w:tc>
          <w:tcPr>
            <w:tcW w:type="dxa" w:w="665"/>
          </w:tcPr>
          <w:p>
            <w:r>
              <w:t>1.7359</w:t>
            </w:r>
          </w:p>
        </w:tc>
        <w:tc>
          <w:tcPr>
            <w:tcW w:type="dxa" w:w="665"/>
          </w:tcPr>
          <w:p>
            <w:r>
              <w:t>1.8505</w:t>
            </w:r>
          </w:p>
        </w:tc>
        <w:tc>
          <w:tcPr>
            <w:tcW w:type="dxa" w:w="665"/>
          </w:tcPr>
          <w:p>
            <w:r>
              <w:t>1.8934</w:t>
            </w:r>
          </w:p>
        </w:tc>
        <w:tc>
          <w:tcPr>
            <w:tcW w:type="dxa" w:w="665"/>
          </w:tcPr>
          <w:p>
            <w:r>
              <w:t>1.916</w:t>
            </w:r>
          </w:p>
        </w:tc>
        <w:tc>
          <w:tcPr>
            <w:tcW w:type="dxa" w:w="665"/>
          </w:tcPr>
          <w:p>
            <w:r>
              <w:t>1.9547</w:t>
            </w:r>
          </w:p>
        </w:tc>
        <w:tc>
          <w:tcPr>
            <w:tcW w:type="dxa" w:w="665"/>
          </w:tcPr>
          <w:p>
            <w:r>
              <w:t>1.9975</w:t>
            </w:r>
          </w:p>
        </w:tc>
        <w:tc>
          <w:tcPr>
            <w:tcW w:type="dxa" w:w="665"/>
          </w:tcPr>
          <w:p>
            <w:r>
              <w:t>2.0403</w:t>
            </w:r>
          </w:p>
        </w:tc>
        <w:tc>
          <w:tcPr>
            <w:tcW w:type="dxa" w:w="665"/>
          </w:tcPr>
          <w:p>
            <w:r>
              <w:t>2.0788</w:t>
            </w:r>
          </w:p>
        </w:tc>
        <w:tc>
          <w:tcPr>
            <w:tcW w:type="dxa" w:w="665"/>
          </w:tcPr>
          <w:p>
            <w:r>
              <w:t>2.1014</w:t>
            </w:r>
          </w:p>
        </w:tc>
        <w:tc>
          <w:tcPr>
            <w:tcW w:type="dxa" w:w="665"/>
          </w:tcPr>
          <w:p>
            <w:r>
              <w:t>2.1446</w:t>
            </w:r>
          </w:p>
        </w:tc>
        <w:tc>
          <w:tcPr>
            <w:tcW w:type="dxa" w:w="665"/>
          </w:tcPr>
          <w:p>
            <w:r>
              <w:t>2.2663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